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⬆️ Full chart screenshot for UP trade</w:t>
      </w:r>
    </w:p>
    <w:p>
      <w:r>
        <w:drawing>
          <wp:inline xmlns:a="http://schemas.openxmlformats.org/drawingml/2006/main" xmlns:pic="http://schemas.openxmlformats.org/drawingml/2006/picture">
            <wp:extent cx="5029200" cy="45547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fu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54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🔎 Cropped 4-candle screenshot for UP trade</w:t>
      </w:r>
    </w:p>
    <w:p>
      <w:r>
        <w:drawing>
          <wp:inline xmlns:a="http://schemas.openxmlformats.org/drawingml/2006/main" xmlns:pic="http://schemas.openxmlformats.org/drawingml/2006/picture">
            <wp:extent cx="2743200" cy="168812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cropp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8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⬆️ Full chart screenshot for UP trade</w:t>
      </w:r>
    </w:p>
    <w:p>
      <w:r>
        <w:drawing>
          <wp:inline xmlns:a="http://schemas.openxmlformats.org/drawingml/2006/main" xmlns:pic="http://schemas.openxmlformats.org/drawingml/2006/picture">
            <wp:extent cx="5029200" cy="45547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ful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54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🔎 Cropped 4-candle screenshot for UP trade</w:t>
      </w:r>
    </w:p>
    <w:p>
      <w:r>
        <w:drawing>
          <wp:inline xmlns:a="http://schemas.openxmlformats.org/drawingml/2006/main" xmlns:pic="http://schemas.openxmlformats.org/drawingml/2006/picture">
            <wp:extent cx="2743200" cy="168812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cropp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8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⬆️ Full chart screenshot for UP trade</w:t>
      </w:r>
    </w:p>
    <w:p>
      <w:r>
        <w:drawing>
          <wp:inline xmlns:a="http://schemas.openxmlformats.org/drawingml/2006/main" xmlns:pic="http://schemas.openxmlformats.org/drawingml/2006/picture">
            <wp:extent cx="5029200" cy="45547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ful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54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🔎 Cropped 4-candle screenshot for UP trade</w:t>
      </w:r>
    </w:p>
    <w:p>
      <w:r>
        <w:drawing>
          <wp:inline xmlns:a="http://schemas.openxmlformats.org/drawingml/2006/main" xmlns:pic="http://schemas.openxmlformats.org/drawingml/2006/picture">
            <wp:extent cx="2743200" cy="168812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cropp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812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